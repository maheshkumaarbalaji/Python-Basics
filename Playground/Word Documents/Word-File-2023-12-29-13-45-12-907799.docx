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Sample Word Document</w:t>
      </w:r>
    </w:p>
    <w:p>
      <w:r>
        <w:t xml:space="preserve"> </w:t>
      </w:r>
    </w:p>
    <w:p>
      <w:r>
        <w:t>This is a test paragraph to test the creation of a word document through python code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-image-on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